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Wireshark Network Traffic Analysis Report</w:t>
      </w:r>
    </w:p>
    <w:p>
      <w:pPr>
        <w:pStyle w:val="Heading1"/>
        <w:rPr/>
      </w:pPr>
      <w:r>
        <w:rPr/>
        <w:t>1. Capture Details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Interface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wlan0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Capture Duration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minute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File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network_traffic_analysis.pcap</w:t>
            </w:r>
          </w:p>
        </w:tc>
      </w:tr>
    </w:tbl>
    <w:p>
      <w:pPr>
        <w:pStyle w:val="Heading1"/>
        <w:rPr/>
      </w:pPr>
      <w:r>
        <w:rPr/>
        <w:t>2. Protocols Identified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Protocol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DNS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Domain lookups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Requests to google.com, cloudflare.com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Web browsing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Unencrypted traffic captured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TCP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Transport Layer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Base layer for other protocols</w:t>
            </w:r>
          </w:p>
        </w:tc>
      </w:tr>
    </w:tbl>
    <w:p>
      <w:pPr>
        <w:pStyle w:val="Heading1"/>
        <w:rPr/>
      </w:pPr>
      <w:r>
        <w:rPr/>
        <w:t>3. Observations</w:t>
      </w:r>
    </w:p>
    <w:p>
      <w:pPr>
        <w:pStyle w:val="Normal"/>
        <w:numPr>
          <w:ilvl w:val="0"/>
          <w:numId w:val="7"/>
        </w:numPr>
        <w:rPr/>
      </w:pPr>
      <w:r>
        <w:rPr/>
        <w:t>HTTP traffic is visible in plain text.</w:t>
      </w:r>
    </w:p>
    <w:p>
      <w:pPr>
        <w:pStyle w:val="Normal"/>
        <w:numPr>
          <w:ilvl w:val="0"/>
          <w:numId w:val="7"/>
        </w:numPr>
        <w:rPr/>
      </w:pPr>
      <w:r>
        <w:rPr/>
        <w:t>DNS requests reveal visited domain names.</w:t>
      </w:r>
    </w:p>
    <w:p>
      <w:pPr>
        <w:pStyle w:val="Normal"/>
        <w:numPr>
          <w:ilvl w:val="0"/>
          <w:numId w:val="7"/>
        </w:numPr>
        <w:rPr/>
      </w:pPr>
      <w:r>
        <w:rPr/>
        <w:t>TCP sessions were established normally.</w:t>
      </w:r>
    </w:p>
    <w:p>
      <w:pPr>
        <w:pStyle w:val="Normal"/>
        <w:numPr>
          <w:ilvl w:val="0"/>
          <w:numId w:val="7"/>
        </w:numPr>
        <w:rPr/>
      </w:pPr>
      <w:r>
        <w:rPr/>
        <w:t>HTTPS sessions appeared as encrypted TLS traffic.</w:t>
      </w:r>
    </w:p>
    <w:p>
      <w:pPr>
        <w:pStyle w:val="Normal"/>
        <w:numPr>
          <w:ilvl w:val="0"/>
          <w:numId w:val="7"/>
        </w:numPr>
        <w:rPr/>
      </w:pPr>
      <w:r>
        <w:rPr/>
        <w:t>No suspicious or malformed packets observed.</w:t>
      </w:r>
    </w:p>
    <w:p>
      <w:pPr>
        <w:pStyle w:val="Heading1"/>
        <w:rPr/>
      </w:pPr>
      <w:r>
        <w:rPr/>
        <w:t>4. 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Wireshark successfully captured real-time traffic across multiple protocols. The capture reveals how various common protocols like DNS, HTTP, and TCP operate in a live network. Such analysis is critical for understanding normal vs. malicious traffic patterns.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1</Pages>
  <Words>120</Words>
  <Characters>746</Characters>
  <CharactersWithSpaces>832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2025-06-30T21:40:53Z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